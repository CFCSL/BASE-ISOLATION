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Heading2"/>
      </w:pPr>
      <w:r>
        <w:t>Header 2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2971800" cy="19756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75666"/>
                    </a:xfrm>
                    <a:prstGeom prst="rect"/>
                  </pic:spPr>
                </pic:pic>
              </a:graphicData>
            </a:graphic>
          </wp:inline>
        </w:drawing>
      </w:r>
      <w:r>
        <w:t>Figure 1: Monty Truth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